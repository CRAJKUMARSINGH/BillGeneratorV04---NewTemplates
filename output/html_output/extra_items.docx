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Document: Extra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extra_items</w:t>
            </w:r>
          </w:p>
        </w:tc>
        <w:tc>
          <w:tcPr>
            <w:tcW w:type="dxa" w:w="4320"/>
          </w:tcPr>
          <w:p>
            <w:r>
              <w:t>{'serial_no': 'E-01', 'reference': '', 'description': ' Minimum lumen output 2500 Im Post top Luminarie', 'quantity': 2.0, 'unit': 'Each', 'rate': 5075.0, 'amount': 10150.0, 'remark': ''}; {'serial_no': 'E-02', 'reference': '', 'description': '6 A 3/5 pin shuttered socket', 'quantity': 4.0, 'unit': 'Each', 'rate': 107.0, 'amount': 428.0, 'remark': ''}; {'serial_no': 'E-03', 'reference': '', 'description': '6/16 A shuttered socket', 'quantity': 5.0, 'unit': 'Each', 'rate': 176.0, 'amount': 880.0, 'remark': ''}; {'serial_no': 'E-04', 'reference': '', 'description': "Providing &amp; Fixing of modular type lockable feature socket duly made out of unbreakable and fire retardant vergin poly carbonate with brass terminals and captive screws &amp; silver alloy contact tip with IP-20 rating, including all as per pre approved by Engineer in charge, making connections, testing etc. as required. For additional technical parameters of product / work refer Annexure 'A' attached with this BSR", 'quantity': 5.0, 'unit': 'Each', 'rate': 345.0, 'amount': 1725.0, 'remark': ''}; {'serial_no': 'E-05', 'reference': '', 'description': '6 A 3/5 pin shuttered socket', 'quantity': 4.0, 'unit': 'Each', 'rate': 107.0, 'amount': 428.0, 'remark': ''}; {'serial_no': 'E-06', 'reference': '', 'description': '6/16 A shuttered socket', 'quantity': 5.0, 'unit': 'Each', 'rate': 176.0, 'amount': 880.0, 'remark': ''}</w:t>
            </w:r>
          </w:p>
        </w:tc>
      </w:tr>
      <w:tr>
        <w:tc>
          <w:tcPr>
            <w:tcW w:type="dxa" w:w="4320"/>
          </w:tcPr>
          <w:p>
            <w:r>
              <w:t>grand_total</w:t>
            </w:r>
          </w:p>
        </w:tc>
        <w:tc>
          <w:tcPr>
            <w:tcW w:type="dxa" w:w="4320"/>
          </w:tcPr>
          <w:p>
            <w:r>
              <w:t>14491.0</w:t>
            </w:r>
          </w:p>
        </w:tc>
      </w:tr>
      <w:tr>
        <w:tc>
          <w:tcPr>
            <w:tcW w:type="dxa" w:w="4320"/>
          </w:tcPr>
          <w:p>
            <w:r>
              <w:t>tender_premium_percent</w:t>
            </w:r>
          </w:p>
        </w:tc>
        <w:tc>
          <w:tcPr>
            <w:tcW w:type="dxa" w:w="4320"/>
          </w:tcPr>
          <w:p>
            <w:r>
              <w:t>0.04</w:t>
            </w:r>
          </w:p>
        </w:tc>
      </w:tr>
      <w:tr>
        <w:tc>
          <w:tcPr>
            <w:tcW w:type="dxa" w:w="4320"/>
          </w:tcPr>
          <w:p>
            <w:r>
              <w:t>tender_premium</w:t>
            </w:r>
          </w:p>
        </w:tc>
        <w:tc>
          <w:tcPr>
            <w:tcW w:type="dxa" w:w="4320"/>
          </w:tcPr>
          <w:p>
            <w:r>
              <w:t>579.64</w:t>
            </w:r>
          </w:p>
        </w:tc>
      </w:tr>
      <w:tr>
        <w:tc>
          <w:tcPr>
            <w:tcW w:type="dxa" w:w="4320"/>
          </w:tcPr>
          <w:p>
            <w:r>
              <w:t>total_executed</w:t>
            </w:r>
          </w:p>
        </w:tc>
        <w:tc>
          <w:tcPr>
            <w:tcW w:type="dxa" w:w="4320"/>
          </w:tcPr>
          <w:p>
            <w:r>
              <w:t>15070.64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