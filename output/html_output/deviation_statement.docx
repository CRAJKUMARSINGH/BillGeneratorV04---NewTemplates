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Document: Deviation Statement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deviation_items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deviation_summary.work_order_total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deviation_summary.executed_total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deviation_summary.overall_excess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deviation_summary.overall_saving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deviation_summary.tender_premium_f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deviation_summary.tender_premium_h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deviation_summary.tender_premium_j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deviation_summary.tender_premium_l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deviation_summary.grand_total_f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deviation_summary.grand_total_h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deviation_summary.grand_total_j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deviation_summary.grand_total_l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deviation_summary.net_difference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tender_premium_percent</w:t>
            </w:r>
          </w:p>
        </w:tc>
        <w:tc>
          <w:tcPr>
            <w:tcW w:type="dxa" w:w="4320"/>
          </w:tcPr>
          <w:p>
            <w:r>
              <w:t>0.04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