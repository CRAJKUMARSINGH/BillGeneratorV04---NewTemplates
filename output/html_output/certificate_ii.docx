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Document: Certificate 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measurement_officer</w:t>
            </w:r>
          </w:p>
        </w:tc>
        <w:tc>
          <w:tcPr>
            <w:tcW w:type="dxa" w:w="4320"/>
          </w:tcPr>
          <w:p>
            <w:r>
              <w:t>Unknown Officer</w:t>
            </w:r>
          </w:p>
        </w:tc>
      </w:tr>
      <w:tr>
        <w:tc>
          <w:tcPr>
            <w:tcW w:type="dxa" w:w="4320"/>
          </w:tcPr>
          <w:p>
            <w:r>
              <w:t>measurement_date</w:t>
            </w:r>
          </w:p>
        </w:tc>
        <w:tc>
          <w:tcPr>
            <w:tcW w:type="dxa" w:w="4320"/>
          </w:tcPr>
          <w:p>
            <w:r>
              <w:t>Unknown Date</w:t>
            </w:r>
          </w:p>
        </w:tc>
      </w:tr>
      <w:tr>
        <w:tc>
          <w:tcPr>
            <w:tcW w:type="dxa" w:w="4320"/>
          </w:tcPr>
          <w:p>
            <w:r>
              <w:t>measurement_book_page</w:t>
            </w:r>
          </w:p>
        </w:tc>
        <w:tc>
          <w:tcPr>
            <w:tcW w:type="dxa" w:w="4320"/>
          </w:tcPr>
          <w:p>
            <w:r>
              <w:t>04-20</w:t>
            </w:r>
          </w:p>
        </w:tc>
      </w:tr>
      <w:tr>
        <w:tc>
          <w:tcPr>
            <w:tcW w:type="dxa" w:w="4320"/>
          </w:tcPr>
          <w:p>
            <w:r>
              <w:t>measurement_book_no</w:t>
            </w:r>
          </w:p>
        </w:tc>
        <w:tc>
          <w:tcPr>
            <w:tcW w:type="dxa" w:w="4320"/>
          </w:tcPr>
          <w:p>
            <w:r>
              <w:t>887</w:t>
            </w:r>
          </w:p>
        </w:tc>
      </w:tr>
      <w:tr>
        <w:tc>
          <w:tcPr>
            <w:tcW w:type="dxa" w:w="4320"/>
          </w:tcPr>
          <w:p>
            <w:r>
              <w:t>officer_name</w:t>
            </w:r>
          </w:p>
        </w:tc>
        <w:tc>
          <w:tcPr>
            <w:tcW w:type="dxa" w:w="4320"/>
          </w:tcPr>
          <w:p>
            <w:r>
              <w:t>Unknown Officer</w:t>
            </w:r>
          </w:p>
        </w:tc>
      </w:tr>
      <w:tr>
        <w:tc>
          <w:tcPr>
            <w:tcW w:type="dxa" w:w="4320"/>
          </w:tcPr>
          <w:p>
            <w:r>
              <w:t>officer_designation</w:t>
            </w:r>
          </w:p>
        </w:tc>
        <w:tc>
          <w:tcPr>
            <w:tcW w:type="dxa" w:w="4320"/>
          </w:tcPr>
          <w:p>
            <w:r>
              <w:t>Unknown Designation</w:t>
            </w:r>
          </w:p>
        </w:tc>
      </w:tr>
      <w:tr>
        <w:tc>
          <w:tcPr>
            <w:tcW w:type="dxa" w:w="4320"/>
          </w:tcPr>
          <w:p>
            <w:r>
              <w:t>authorising_officer_name</w:t>
            </w:r>
          </w:p>
        </w:tc>
        <w:tc>
          <w:tcPr>
            <w:tcW w:type="dxa" w:w="4320"/>
          </w:tcPr>
          <w:p>
            <w:r>
              <w:t>Unknown Authorising Officer</w:t>
            </w:r>
          </w:p>
        </w:tc>
      </w:tr>
      <w:tr>
        <w:tc>
          <w:tcPr>
            <w:tcW w:type="dxa" w:w="4320"/>
          </w:tcPr>
          <w:p>
            <w:r>
              <w:t>authorising_officer_designation</w:t>
            </w:r>
          </w:p>
        </w:tc>
        <w:tc>
          <w:tcPr>
            <w:tcW w:type="dxa" w:w="4320"/>
          </w:tcPr>
          <w:p>
            <w:r>
              <w:t>Unknown Authorising Designation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