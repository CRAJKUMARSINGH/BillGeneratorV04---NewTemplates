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Document: Certificate Iii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